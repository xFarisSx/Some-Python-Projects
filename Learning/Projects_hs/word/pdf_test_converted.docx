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8295" w:type="dxa"/>
      </w:tblPr>
      <w:tblGrid>
        <w:gridCol w:w="9546"/>
      </w:tblGrid>
      <w:tr>
        <w:trPr>
          <w:trHeight w:hRule="exact" w:val="6578"/>
        </w:trPr>
        <w:tc>
          <w:tcPr>
            <w:tcW w:type="dxa" w:w="9512"/>
            <w:tcBorders>
              <w:start w:sz="6.399999999999977" w:val="single" w:color="#999999"/>
              <w:top w:sz="5.600000000000023" w:val="single" w:color="#999999"/>
              <w:end w:sz="5.600000000000364" w:val="single" w:color="#999999"/>
              <w:bottom w:sz="5.600000000000364" w:val="single" w:color="#999999"/>
            </w:tcBorders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10" w:val="left"/>
              </w:tabs>
              <w:autoSpaceDE w:val="0"/>
              <w:widowControl/>
              <w:spacing w:line="257" w:lineRule="auto" w:before="92" w:after="0"/>
              <w:ind w:left="66" w:right="3168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print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 xml:space="preserve">"Pizza created: {}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(${})"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format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price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))</w:t>
            </w:r>
          </w:p>
          <w:p>
            <w:pPr>
              <w:autoSpaceDN w:val="0"/>
              <w:tabs>
                <w:tab w:pos="738" w:val="left"/>
                <w:tab w:pos="1410" w:val="left"/>
              </w:tabs>
              <w:autoSpaceDE w:val="0"/>
              <w:widowControl/>
              <w:spacing w:line="262" w:lineRule="auto" w:before="402" w:after="0"/>
              <w:ind w:left="66" w:right="576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def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make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quantity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print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"Made {} {} pizza(s)"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format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quantity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))</w:t>
            </w:r>
          </w:p>
          <w:p>
            <w:pPr>
              <w:autoSpaceDN w:val="0"/>
              <w:tabs>
                <w:tab w:pos="738" w:val="left"/>
                <w:tab w:pos="1410" w:val="left"/>
              </w:tabs>
              <w:autoSpaceDE w:val="0"/>
              <w:widowControl/>
              <w:spacing w:line="262" w:lineRule="auto" w:before="402" w:after="0"/>
              <w:ind w:left="66" w:right="1296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def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eat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quantity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print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"Ate {} pizza(s)"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format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quantity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))</w:t>
            </w:r>
          </w:p>
          <w:p>
            <w:pPr>
              <w:autoSpaceDN w:val="0"/>
              <w:autoSpaceDE w:val="0"/>
              <w:widowControl/>
              <w:spacing w:line="262" w:lineRule="auto" w:before="402" w:after="0"/>
              <w:ind w:left="66" w:right="37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pizza_01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"artichoke"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15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pizza_01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make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()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pizza_01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eat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()</w:t>
            </w:r>
          </w:p>
          <w:p>
            <w:pPr>
              <w:autoSpaceDN w:val="0"/>
              <w:autoSpaceDE w:val="0"/>
              <w:widowControl/>
              <w:spacing w:line="262" w:lineRule="auto" w:before="402" w:after="0"/>
              <w:ind w:left="66" w:right="360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pizza_02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"margherita"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pizza_02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make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pizza_02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eat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()</w:t>
            </w:r>
          </w:p>
        </w:tc>
      </w:tr>
    </w:tbl>
    <w:p>
      <w:pPr>
        <w:autoSpaceDN w:val="0"/>
        <w:autoSpaceDE w:val="0"/>
        <w:widowControl/>
        <w:spacing w:line="3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1.9999999999999" w:type="dxa"/>
      </w:tblPr>
      <w:tblGrid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>
        <w:trPr>
          <w:trHeight w:hRule="exact" w:val="442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38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price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و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name</w:t>
            </w:r>
          </w:p>
        </w:tc>
        <w:tc>
          <w:tcPr>
            <w:tcW w:type="dxa" w:w="676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ةلادلا ةقباسلا ةرفيشلا يف دجوت</w:t>
            </w: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__init__</w:t>
            </w: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صئاصخ فيرعتل مدختست يتلا</w:t>
            </w:r>
          </w:p>
        </w:tc>
      </w:tr>
      <w:tr>
        <w:trPr>
          <w:trHeight w:hRule="exact" w:val="400"/>
        </w:trPr>
        <w:tc>
          <w:tcPr>
            <w:tcW w:type="dxa" w:w="24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ناذخأتو اهلكلأ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eat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عنصلو ،ازتيبلا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make</w:t>
            </w:r>
          </w:p>
        </w:tc>
        <w:tc>
          <w:tcPr>
            <w:tcW w:type="dxa" w:w="2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نيتلادلا ىلع يوتحت امك </w:t>
            </w:r>
          </w:p>
        </w:tc>
        <w:tc>
          <w:tcPr>
            <w:tcW w:type="dxa" w:w="9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Pizza</w:t>
            </w:r>
          </w:p>
        </w:tc>
        <w:tc>
          <w:tcPr>
            <w:tcW w:type="dxa" w:w="7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فنصلل</w:t>
            </w:r>
          </w:p>
        </w:tc>
      </w:tr>
      <w:tr>
        <w:trPr>
          <w:trHeight w:hRule="exact" w:val="476"/>
        </w:trPr>
        <w:tc>
          <w:tcPr>
            <w:tcW w:type="dxa" w:w="68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3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ةيضارتفلاا ةميقلا اذ </w:t>
            </w: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1</w:t>
            </w:r>
            <w:r>
              <w:rPr>
                <w:rFonts w:ascii="Arial" w:hAnsi="Arial" w:eastAsia="Arial"/>
                <w:b w:val="0"/>
                <w:i w:val="0"/>
                <w:color w:val="272A34"/>
                <w:sz w:val="28"/>
              </w:rPr>
              <w:t xml:space="preserve">. 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quantity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ىطعملا </w:t>
            </w:r>
          </w:p>
        </w:tc>
      </w:tr>
    </w:tbl>
    <w:p>
      <w:pPr>
        <w:autoSpaceDN w:val="0"/>
        <w:autoSpaceDE w:val="0"/>
        <w:widowControl/>
        <w:spacing w:line="384" w:lineRule="exact" w:before="1182" w:after="0"/>
        <w:ind w:left="0" w:right="98" w:firstLine="0"/>
        <w:jc w:val="right"/>
      </w:pPr>
      <w:r>
        <w:rPr>
          <w:rFonts w:ascii="Arial" w:hAnsi="Arial" w:eastAsia="Arial"/>
          <w:b w:val="0"/>
          <w:i w:val="0"/>
          <w:color w:val="272A34"/>
          <w:sz w:val="28"/>
        </w:rPr>
        <w:t>.</w:t>
      </w:r>
    </w:p>
    <w:p>
      <w:pPr>
        <w:sectPr>
          <w:pgSz w:w="12240" w:h="15840"/>
          <w:pgMar w:top="720" w:right="1336" w:bottom="1440" w:left="1358" w:header="720" w:footer="720" w:gutter="0"/>
          <w:cols w:space="720" w:num="1" w:equalWidth="0">
            <w:col w:w="95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8"/>
        <w:ind w:left="0" w:right="0"/>
      </w:pPr>
    </w:p>
    <w:p>
      <w:pPr>
        <w:autoSpaceDN w:val="0"/>
        <w:autoSpaceDE w:val="0"/>
        <w:widowControl/>
        <w:spacing w:line="382" w:lineRule="exact" w:before="66" w:after="266"/>
        <w:ind w:left="0" w:right="98" w:firstLine="0"/>
        <w:jc w:val="right"/>
      </w:pPr>
      <w:r>
        <w:rPr>
          <w:rFonts w:ascii="Times New Roman" w:hAnsi="Times New Roman" w:eastAsia="Times New Roman"/>
          <w:b w:val="0"/>
          <w:i w:val="0"/>
          <w:color w:val="272A34"/>
          <w:sz w:val="28"/>
        </w:rPr>
        <w:t>جمانربلا لغشنل</w:t>
      </w:r>
      <w:r>
        <w:rPr>
          <w:rFonts w:ascii="Arial" w:hAnsi="Arial" w:eastAsia="Arial"/>
          <w:b w:val="0"/>
          <w:i w:val="0"/>
          <w:color w:val="272A34"/>
          <w:sz w:val="28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9648"/>
      </w:tblGrid>
      <w:tr>
        <w:trPr>
          <w:trHeight w:hRule="exact" w:val="456"/>
        </w:trPr>
        <w:tc>
          <w:tcPr>
            <w:tcW w:type="dxa" w:w="9512"/>
            <w:tcBorders>
              <w:start w:sz="6.399999999999977" w:val="single" w:color="#999999"/>
              <w:top w:sz="6.399999999999864" w:val="single" w:color="#999999"/>
              <w:end w:sz="6.399999999999636" w:val="single" w:color="#999999"/>
              <w:bottom w:sz="6.400000000000091" w:val="single" w:color="#999999"/>
            </w:tcBorders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6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&gt;&gt;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python 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py</w:t>
            </w:r>
          </w:p>
        </w:tc>
      </w:tr>
    </w:tbl>
    <w:p>
      <w:pPr>
        <w:autoSpaceDN w:val="0"/>
        <w:autoSpaceDE w:val="0"/>
        <w:widowControl/>
        <w:spacing w:line="384" w:lineRule="exact" w:before="348" w:after="256"/>
        <w:ind w:left="0" w:right="100" w:firstLine="0"/>
        <w:jc w:val="right"/>
      </w:pPr>
      <w:r>
        <w:rPr>
          <w:rFonts w:ascii="Times New Roman" w:hAnsi="Times New Roman" w:eastAsia="Times New Roman"/>
          <w:b w:val="0"/>
          <w:i w:val="0"/>
          <w:color w:val="272A34"/>
          <w:sz w:val="28"/>
        </w:rPr>
        <w:t>يلاتلا جرخملا ىلع لصحنسو</w:t>
      </w:r>
      <w:r>
        <w:rPr>
          <w:rFonts w:ascii="Arial" w:hAnsi="Arial" w:eastAsia="Arial"/>
          <w:b w:val="0"/>
          <w:i w:val="0"/>
          <w:color w:val="272A34"/>
          <w:sz w:val="28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9648"/>
      </w:tblGrid>
      <w:tr>
        <w:trPr>
          <w:trHeight w:hRule="exact" w:val="2616"/>
        </w:trPr>
        <w:tc>
          <w:tcPr>
            <w:tcW w:type="dxa" w:w="9512"/>
            <w:tcBorders>
              <w:start w:sz="6.399999999999977" w:val="single" w:color="#999999"/>
              <w:top w:sz="6.399999999999864" w:val="single" w:color="#999999"/>
              <w:end w:sz="6.399999999999636" w:val="single" w:color="#999999"/>
              <w:bottom w:sz="5.599999999999909" w:val="single" w:color="#999999"/>
            </w:tcBorders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88" w:after="0"/>
              <w:ind w:left="66" w:right="417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 xml:space="preserve">Output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created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artichoke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$15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Made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artichoke 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Ate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created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: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margherita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$12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Made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2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margherita 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Ate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s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3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.00000000000003" w:type="dxa"/>
      </w:tblPr>
      <w:tblGrid>
        <w:gridCol w:w="3216"/>
        <w:gridCol w:w="3216"/>
        <w:gridCol w:w="3216"/>
      </w:tblGrid>
      <w:tr>
        <w:trPr>
          <w:trHeight w:hRule="exact" w:val="422"/>
        </w:trPr>
        <w:tc>
          <w:tcPr>
            <w:tcW w:type="dxa" w:w="7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ضرغلا تاذل ليجستلا ةدحو مدختسن نأ عيطتسن اننكلو ،لمعي جمانربلا نأ ةيؤرب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print</w:t>
            </w:r>
          </w:p>
        </w:tc>
        <w:tc>
          <w:tcPr>
            <w:tcW w:type="dxa" w:w="1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تاميلعت انل حمست </w:t>
            </w:r>
          </w:p>
        </w:tc>
      </w:tr>
    </w:tbl>
    <w:p>
      <w:pPr>
        <w:autoSpaceDN w:val="0"/>
        <w:autoSpaceDE w:val="0"/>
        <w:widowControl/>
        <w:spacing w:line="384" w:lineRule="exact" w:before="32" w:after="44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72A34"/>
          <w:sz w:val="28"/>
        </w:rPr>
        <w:t>كلذ نم لادب</w:t>
      </w:r>
      <w:r>
        <w:rPr>
          <w:rFonts w:ascii="Arial" w:hAnsi="Arial" w:eastAsia="Arial"/>
          <w:b w:val="0"/>
          <w:i w:val="0"/>
          <w:color w:val="272A34"/>
          <w:sz w:val="28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3216"/>
        <w:gridCol w:w="3216"/>
        <w:gridCol w:w="3216"/>
      </w:tblGrid>
      <w:tr>
        <w:trPr>
          <w:trHeight w:hRule="exact" w:val="404"/>
        </w:trPr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10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 xml:space="preserve">import </w:t>
            </w:r>
          </w:p>
        </w:tc>
        <w:tc>
          <w:tcPr>
            <w:tcW w:type="dxa" w:w="6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6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print</w:t>
            </w: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رملأا مادختساب ةدحولا دروتسنو ،ةيجمربلا ةرفيشلا نم 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تاميلعت ةلازإب مقنل </w:t>
            </w:r>
          </w:p>
        </w:tc>
      </w:tr>
    </w:tbl>
    <w:p>
      <w:pPr>
        <w:autoSpaceDN w:val="0"/>
        <w:autoSpaceDE w:val="0"/>
        <w:widowControl/>
        <w:spacing w:line="382" w:lineRule="exact" w:before="24" w:after="272"/>
        <w:ind w:left="0" w:right="96" w:firstLine="0"/>
        <w:jc w:val="right"/>
      </w:pPr>
      <w:r>
        <w:rPr>
          <w:rFonts w:ascii="Courier New" w:hAnsi="Courier New" w:eastAsia="Courier New"/>
          <w:b w:val="0"/>
          <w:i w:val="0"/>
          <w:color w:val="272A34"/>
          <w:sz w:val="28"/>
        </w:rPr>
        <w:t>logging</w:t>
      </w:r>
      <w:r>
        <w:rPr>
          <w:rFonts w:ascii="Arial" w:hAnsi="Arial" w:eastAsia="Arial"/>
          <w:b w:val="0"/>
          <w:i w:val="0"/>
          <w:color w:val="272A34"/>
          <w:sz w:val="28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9648"/>
      </w:tblGrid>
      <w:tr>
        <w:trPr>
          <w:trHeight w:hRule="exact" w:val="2978"/>
        </w:trPr>
        <w:tc>
          <w:tcPr>
            <w:tcW w:type="dxa" w:w="9512"/>
            <w:tcBorders>
              <w:start w:sz="6.399999999999977" w:val="single" w:color="#999999"/>
              <w:top w:sz="5.599999999999909" w:val="single" w:color="#999999"/>
              <w:end w:sz="6.399999999999636" w:val="single" w:color="#999999"/>
              <w:bottom w:sz="5.600000000000364" w:val="single" w:color="#999999"/>
            </w:tcBorders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6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import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logging </w:t>
            </w:r>
          </w:p>
          <w:p>
            <w:pPr>
              <w:autoSpaceDN w:val="0"/>
              <w:tabs>
                <w:tab w:pos="740" w:val="left"/>
                <w:tab w:pos="1410" w:val="left"/>
              </w:tabs>
              <w:autoSpaceDE w:val="0"/>
              <w:widowControl/>
              <w:spacing w:line="266" w:lineRule="auto" w:before="764" w:after="0"/>
              <w:ind w:left="66" w:right="331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():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def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__init__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name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value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):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name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name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value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value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...</w:t>
            </w:r>
          </w:p>
        </w:tc>
      </w:tr>
    </w:tbl>
    <w:p>
      <w:pPr>
        <w:autoSpaceDN w:val="0"/>
        <w:autoSpaceDE w:val="0"/>
        <w:widowControl/>
        <w:spacing w:line="2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.00000000000003" w:type="dxa"/>
      </w:tblPr>
      <w:tblGrid>
        <w:gridCol w:w="3216"/>
        <w:gridCol w:w="3216"/>
        <w:gridCol w:w="3216"/>
      </w:tblGrid>
      <w:tr>
        <w:trPr>
          <w:trHeight w:hRule="exact" w:val="454"/>
        </w:trPr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ىوتسم قوف ىوتسم وهو ،</w:t>
            </w:r>
          </w:p>
        </w:tc>
        <w:tc>
          <w:tcPr>
            <w:tcW w:type="dxa" w:w="7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ريذحتلا ىوتسم وه ليجستلا ةدحو يف ليجستلل يئاقلتلا ىوتسملا</w:t>
            </w:r>
            <w:r>
              <w:rPr>
                <w:rFonts w:ascii="Arial" w:hAnsi="Arial" w:eastAsia="Arial"/>
                <w:b w:val="0"/>
                <w:i w:val="0"/>
                <w:color w:val="272A34"/>
                <w:sz w:val="28"/>
              </w:rPr>
              <w:t xml:space="preserve"> (WARNING)</w:t>
            </w:r>
          </w:p>
        </w:tc>
      </w:tr>
      <w:tr>
        <w:trPr>
          <w:trHeight w:hRule="exact" w:val="400"/>
        </w:trPr>
        <w:tc>
          <w:tcPr>
            <w:tcW w:type="dxa" w:w="7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تادادعإ ليدعت ىلا جاتحنس ،لاثملا اذه يف حيقنتلا ضرغب ةدحولا مدختسنس اننأ امب</w:t>
            </w:r>
          </w:p>
        </w:tc>
        <w:tc>
          <w:tcPr>
            <w:tcW w:type="dxa" w:w="2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حيقنتلا</w:t>
            </w:r>
            <w:r>
              <w:rPr>
                <w:rFonts w:ascii="Arial" w:hAnsi="Arial" w:eastAsia="Arial"/>
                <w:b w:val="0"/>
                <w:i w:val="0"/>
                <w:color w:val="272A34"/>
                <w:sz w:val="28"/>
              </w:rPr>
              <w:t xml:space="preserve"> (DEBUG).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286" w:right="1334" w:bottom="1010" w:left="1258" w:header="720" w:footer="720" w:gutter="0"/>
          <w:cols w:space="720" w:num="1" w:equalWidth="0">
            <w:col w:w="9648" w:space="0"/>
            <w:col w:w="95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183"/>
        <w:gridCol w:w="3183"/>
        <w:gridCol w:w="3183"/>
      </w:tblGrid>
      <w:tr>
        <w:trPr>
          <w:trHeight w:hRule="exact" w:val="416"/>
        </w:trPr>
        <w:tc>
          <w:tcPr>
            <w:tcW w:type="dxa" w:w="4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ةحول للاخ نم انل حيقنتلا تامولعم دوعت ثيحب</w:t>
            </w:r>
          </w:p>
        </w:tc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logging.DEBUG</w:t>
            </w:r>
          </w:p>
        </w:tc>
        <w:tc>
          <w:tcPr>
            <w:tcW w:type="dxa" w:w="2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ىوتسمب حبصتل ليجستلا حيقنتلا </w:t>
            </w:r>
          </w:p>
        </w:tc>
      </w:tr>
    </w:tbl>
    <w:p>
      <w:pPr>
        <w:autoSpaceDN w:val="0"/>
        <w:autoSpaceDE w:val="0"/>
        <w:widowControl/>
        <w:spacing w:line="382" w:lineRule="exact" w:before="28" w:after="264"/>
        <w:ind w:left="0" w:right="104" w:firstLine="0"/>
        <w:jc w:val="right"/>
      </w:pPr>
      <w:r>
        <w:rPr>
          <w:rFonts w:ascii="Times New Roman" w:hAnsi="Times New Roman" w:eastAsia="Times New Roman"/>
          <w:b w:val="0"/>
          <w:i w:val="0"/>
          <w:color w:val="272A34"/>
          <w:sz w:val="28"/>
        </w:rPr>
        <w:t>داريتسلاا ةتاميلعت دعب يلي ام ةفاضإب كلذ دادعإب موقنو .مكحتلا</w:t>
      </w:r>
      <w:r>
        <w:rPr>
          <w:rFonts w:ascii="Arial" w:hAnsi="Arial" w:eastAsia="Arial"/>
          <w:b w:val="0"/>
          <w:i w:val="0"/>
          <w:color w:val="272A34"/>
          <w:sz w:val="28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8295" w:type="dxa"/>
      </w:tblPr>
      <w:tblGrid>
        <w:gridCol w:w="9548"/>
      </w:tblGrid>
      <w:tr>
        <w:trPr>
          <w:trHeight w:hRule="exact" w:val="2254"/>
        </w:trPr>
        <w:tc>
          <w:tcPr>
            <w:tcW w:type="dxa" w:w="9512"/>
            <w:tcBorders>
              <w:start w:sz="6.399999999999977" w:val="single" w:color="#999999"/>
              <w:top w:sz="5.600000000000136" w:val="single" w:color="#999999"/>
              <w:end w:sz="6.399999999999636" w:val="single" w:color="#999999"/>
              <w:bottom w:sz="5.599999999999909" w:val="single" w:color="#999999"/>
            </w:tcBorders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90" w:after="0"/>
              <w:ind w:left="66" w:right="259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import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logging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basicConfig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level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():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...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1.9999999999999" w:type="dxa"/>
      </w:tblPr>
      <w:tblGrid>
        <w:gridCol w:w="1364"/>
        <w:gridCol w:w="1364"/>
        <w:gridCol w:w="1364"/>
        <w:gridCol w:w="1364"/>
        <w:gridCol w:w="1364"/>
        <w:gridCol w:w="1364"/>
        <w:gridCol w:w="1364"/>
      </w:tblGrid>
      <w:tr>
        <w:trPr>
          <w:trHeight w:hRule="exact" w:val="492"/>
        </w:trPr>
        <w:tc>
          <w:tcPr>
            <w:tcW w:type="dxa" w:w="4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60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يمقر ديقل ريشيهتميق </w:t>
            </w: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10</w:t>
            </w:r>
            <w:r>
              <w:rPr>
                <w:rFonts w:ascii="Arial" w:hAnsi="Arial" w:eastAsia="Arial"/>
                <w:b w:val="0"/>
                <w:i w:val="0"/>
                <w:color w:val="272A34"/>
                <w:sz w:val="28"/>
              </w:rPr>
              <w:t xml:space="preserve">. </w:t>
            </w:r>
          </w:p>
        </w:tc>
        <w:tc>
          <w:tcPr>
            <w:tcW w:type="dxa" w:w="22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logging.DEBUG</w:t>
            </w:r>
          </w:p>
        </w:tc>
        <w:tc>
          <w:tcPr>
            <w:tcW w:type="dxa" w:w="2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ب لثمتملا ىوتسملا اذه</w:t>
            </w:r>
          </w:p>
        </w:tc>
      </w:tr>
      <w:tr>
        <w:trPr>
          <w:trHeight w:hRule="exact" w:val="420"/>
        </w:trPr>
        <w:tc>
          <w:tcPr>
            <w:tcW w:type="dxa" w:w="65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36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print</w:t>
            </w:r>
          </w:p>
        </w:tc>
        <w:tc>
          <w:tcPr>
            <w:tcW w:type="dxa" w:w="25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عيمج نلآا لدبتسنس تاميلعت </w:t>
            </w:r>
          </w:p>
        </w:tc>
      </w:tr>
      <w:tr>
        <w:trPr>
          <w:trHeight w:hRule="exact" w:val="440"/>
        </w:trPr>
        <w:tc>
          <w:tcPr>
            <w:tcW w:type="dxa" w:w="55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 تباث </w:t>
            </w: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(logging.DEBUG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، </w:t>
            </w:r>
          </w:p>
        </w:tc>
        <w:tc>
          <w:tcPr>
            <w:tcW w:type="dxa" w:w="33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0" w:right="0" w:firstLine="0"/>
              <w:jc w:val="center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 xml:space="preserve">logging.debug() </w:t>
            </w: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تاميلعتب </w:t>
            </w:r>
          </w:p>
        </w:tc>
      </w:tr>
      <w:tr>
        <w:trPr>
          <w:trHeight w:hRule="exact" w:val="422"/>
        </w:trPr>
        <w:tc>
          <w:tcPr>
            <w:tcW w:type="dxa" w:w="862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3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272A34"/>
                <w:sz w:val="28"/>
              </w:rPr>
              <w:t>logging.debug()</w:t>
            </w: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>ةتاميلعتل ةيصنلا تلاخدملا سفن ةلادلا هذهل ررمن نأ عيطتسن .)ةلاد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72A34"/>
                <w:sz w:val="28"/>
              </w:rPr>
              <w:t xml:space="preserve">امنيب </w:t>
            </w:r>
          </w:p>
        </w:tc>
      </w:tr>
    </w:tbl>
    <w:p>
      <w:pPr>
        <w:autoSpaceDN w:val="0"/>
        <w:autoSpaceDE w:val="0"/>
        <w:widowControl/>
        <w:spacing w:line="382" w:lineRule="exact" w:before="30" w:after="262"/>
        <w:ind w:left="0" w:right="96" w:firstLine="0"/>
        <w:jc w:val="right"/>
      </w:pPr>
      <w:r>
        <w:rPr>
          <w:rFonts w:ascii="Arial" w:hAnsi="Arial" w:eastAsia="Arial"/>
          <w:b w:val="0"/>
          <w:i w:val="0"/>
          <w:color w:val="272A34"/>
          <w:sz w:val="28"/>
        </w:rPr>
        <w:t xml:space="preserve">print </w:t>
      </w:r>
      <w:r>
        <w:rPr>
          <w:rFonts w:ascii="Times New Roman" w:hAnsi="Times New Roman" w:eastAsia="Times New Roman"/>
          <w:b w:val="0"/>
          <w:i w:val="0"/>
          <w:color w:val="272A34"/>
          <w:sz w:val="28"/>
        </w:rPr>
        <w:t>لفسلأاب دوجوم وه امك</w:t>
      </w:r>
      <w:r>
        <w:rPr>
          <w:rFonts w:ascii="Arial" w:hAnsi="Arial" w:eastAsia="Arial"/>
          <w:b w:val="0"/>
          <w:i w:val="0"/>
          <w:color w:val="272A34"/>
          <w:sz w:val="28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8295" w:type="dxa"/>
      </w:tblPr>
      <w:tblGrid>
        <w:gridCol w:w="9548"/>
      </w:tblGrid>
      <w:tr>
        <w:trPr>
          <w:trHeight w:hRule="exact" w:val="6196"/>
        </w:trPr>
        <w:tc>
          <w:tcPr>
            <w:tcW w:type="dxa" w:w="9512"/>
            <w:tcBorders>
              <w:start w:sz="6.399999999999977" w:val="single" w:color="#999999"/>
              <w:top w:sz="6.400000000000091" w:val="single" w:color="#999999"/>
              <w:end w:sz="6.399999999999636" w:val="single" w:color="#999999"/>
              <w:bottom w:sz="5.599999999999454" w:val="single" w:color="#999999"/>
            </w:tcBorders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6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import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logging </w:t>
            </w:r>
          </w:p>
          <w:p>
            <w:pPr>
              <w:autoSpaceDN w:val="0"/>
              <w:autoSpaceDE w:val="0"/>
              <w:widowControl/>
              <w:spacing w:line="240" w:lineRule="auto" w:before="406" w:after="0"/>
              <w:ind w:left="6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basicConfig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level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</w:t>
            </w:r>
          </w:p>
          <w:p>
            <w:pPr>
              <w:autoSpaceDN w:val="0"/>
              <w:tabs>
                <w:tab w:pos="740" w:val="left"/>
                <w:tab w:pos="1242" w:val="left"/>
                <w:tab w:pos="1410" w:val="left"/>
              </w:tabs>
              <w:autoSpaceDE w:val="0"/>
              <w:widowControl/>
              <w:spacing w:line="269" w:lineRule="auto" w:before="766" w:after="0"/>
              <w:ind w:left="66" w:right="244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():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def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__init__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name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price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name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name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price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price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 xml:space="preserve">"Pizza created: {} 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(${})"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format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price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))</w:t>
            </w:r>
          </w:p>
          <w:p>
            <w:pPr>
              <w:autoSpaceDN w:val="0"/>
              <w:tabs>
                <w:tab w:pos="740" w:val="left"/>
                <w:tab w:pos="1242" w:val="left"/>
              </w:tabs>
              <w:autoSpaceDE w:val="0"/>
              <w:widowControl/>
              <w:spacing w:line="262" w:lineRule="auto" w:before="404" w:after="0"/>
              <w:ind w:left="66" w:right="3024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def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make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quantity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):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 xml:space="preserve">"Made {} {}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pizza(s)"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format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quantity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))</w:t>
            </w:r>
          </w:p>
          <w:p>
            <w:pPr>
              <w:autoSpaceDN w:val="0"/>
              <w:autoSpaceDE w:val="0"/>
              <w:widowControl/>
              <w:spacing w:line="240" w:lineRule="auto" w:before="404" w:after="0"/>
              <w:ind w:left="7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def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eat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quantity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34" w:bottom="1016" w:left="1358" w:header="720" w:footer="720" w:gutter="0"/>
          <w:cols w:space="720" w:num="1" w:equalWidth="0">
            <w:col w:w="9548" w:space="0"/>
            <w:col w:w="9648" w:space="0"/>
            <w:col w:w="95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8295" w:type="dxa"/>
      </w:tblPr>
      <w:tblGrid>
        <w:gridCol w:w="9548"/>
      </w:tblGrid>
      <w:tr>
        <w:trPr>
          <w:trHeight w:hRule="exact" w:val="3678"/>
        </w:trPr>
        <w:tc>
          <w:tcPr>
            <w:tcW w:type="dxa" w:w="9512"/>
            <w:tcBorders>
              <w:start w:sz="6.399999999999977" w:val="single" w:color="#999999"/>
              <w:top w:sz="5.600000000000023" w:val="single" w:color="#999999"/>
              <w:end w:sz="6.399999999999636" w:val="single" w:color="#999999"/>
              <w:bottom w:sz="5.600000000000364" w:val="single" w:color="#999999"/>
            </w:tcBorders>
            <w:shd w:fill="fafafa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2" w:val="left"/>
              </w:tabs>
              <w:autoSpaceDE w:val="0"/>
              <w:widowControl/>
              <w:spacing w:line="257" w:lineRule="auto" w:before="90" w:after="0"/>
              <w:ind w:left="66" w:right="3024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 logging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debug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 xml:space="preserve">"Ate {}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pizza(s)"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format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quantity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0087"/>
                <w:sz w:val="28"/>
              </w:rPr>
              <w:t>self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))</w:t>
            </w:r>
          </w:p>
          <w:p>
            <w:pPr>
              <w:autoSpaceDN w:val="0"/>
              <w:autoSpaceDE w:val="0"/>
              <w:widowControl/>
              <w:spacing w:line="262" w:lineRule="auto" w:before="406" w:after="0"/>
              <w:ind w:left="66" w:right="37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pizza_01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"artichoke"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15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pizza_01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make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()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pizza_01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eat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()</w:t>
            </w:r>
          </w:p>
          <w:p>
            <w:pPr>
              <w:autoSpaceDN w:val="0"/>
              <w:autoSpaceDE w:val="0"/>
              <w:widowControl/>
              <w:spacing w:line="262" w:lineRule="auto" w:before="406" w:after="0"/>
              <w:ind w:left="66" w:right="360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 xml:space="preserve">pizza_02 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=</w:t>
            </w:r>
            <w:r>
              <w:rPr>
                <w:rFonts w:ascii="Courier New" w:hAnsi="Courier New" w:eastAsia="Courier New"/>
                <w:b w:val="0"/>
                <w:i w:val="0"/>
                <w:color w:val="660066"/>
                <w:sz w:val="28"/>
              </w:rPr>
              <w:t>Pizza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8700"/>
                <w:sz w:val="28"/>
              </w:rPr>
              <w:t>"margherita"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12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pizza_02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make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006666"/>
                <w:sz w:val="28"/>
              </w:rPr>
              <w:t>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 xml:space="preserve">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pizza_02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8"/>
              </w:rPr>
              <w:t>eat</w:t>
            </w:r>
            <w:r>
              <w:rPr>
                <w:rFonts w:ascii="Courier New" w:hAnsi="Courier New" w:eastAsia="Courier New"/>
                <w:b w:val="0"/>
                <w:i w:val="0"/>
                <w:color w:val="666600"/>
                <w:sz w:val="28"/>
              </w:rPr>
              <w:t>()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334" w:bottom="1440" w:left="1358" w:header="720" w:footer="720" w:gutter="0"/>
      <w:cols w:space="720" w:num="1" w:equalWidth="0">
        <w:col w:w="9548" w:space="0"/>
        <w:col w:w="9548" w:space="0"/>
        <w:col w:w="9648" w:space="0"/>
        <w:col w:w="954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